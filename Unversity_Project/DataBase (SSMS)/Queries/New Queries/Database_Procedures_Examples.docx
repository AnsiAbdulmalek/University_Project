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482F" w14:textId="68CBB334" w:rsidR="002C5383" w:rsidRDefault="002C5383">
      <w:pPr>
        <w:pStyle w:val="Title"/>
      </w:pPr>
      <w:r>
        <w:t>CodeMavercs</w:t>
      </w:r>
    </w:p>
    <w:p w14:paraId="640BE71E" w14:textId="3E29F9BB" w:rsidR="003B2D45" w:rsidRDefault="002C5383">
      <w:pPr>
        <w:pStyle w:val="Title"/>
      </w:pPr>
      <w:r>
        <w:t>Database Procedures, Triggers, Views, and Transactions with Examples</w:t>
      </w:r>
    </w:p>
    <w:p w14:paraId="37AE5F50" w14:textId="77777777" w:rsidR="003B2D45" w:rsidRDefault="002C5383">
      <w:r>
        <w:t xml:space="preserve">This document provides examples of how to use the views, triggers, stored procedures, and transactions in a university database system. Detailed explanations are included for each </w:t>
      </w:r>
      <w:r>
        <w:t>example.</w:t>
      </w:r>
    </w:p>
    <w:p w14:paraId="378B4BBE" w14:textId="77777777" w:rsidR="003B2D45" w:rsidRDefault="002C5383">
      <w:pPr>
        <w:pStyle w:val="Heading1"/>
      </w:pPr>
      <w:r>
        <w:t>1. Using Views</w:t>
      </w:r>
    </w:p>
    <w:p w14:paraId="75E57D08" w14:textId="77777777" w:rsidR="003B2D45" w:rsidRDefault="002C5383">
      <w:r>
        <w:t>Views can be queried like regular tables to fetch data. Here's how you can use the views we've created:</w:t>
      </w:r>
    </w:p>
    <w:p w14:paraId="7FFA80E8" w14:textId="77777777" w:rsidR="003B2D45" w:rsidRDefault="002C5383">
      <w:pPr>
        <w:pStyle w:val="Heading2"/>
      </w:pPr>
      <w:r>
        <w:t>Example 1: Querying Active Student Enrollments</w:t>
      </w:r>
    </w:p>
    <w:p w14:paraId="48303ECA" w14:textId="77777777" w:rsidR="003B2D45" w:rsidRDefault="002C5383">
      <w:r>
        <w:t>```sql</w:t>
      </w:r>
      <w:r>
        <w:br/>
        <w:t>SELECT * FROM ActiveStudentEnrollments;</w:t>
      </w:r>
      <w:r>
        <w:br/>
        <w:t>```</w:t>
      </w:r>
    </w:p>
    <w:p w14:paraId="7DE5A49E" w14:textId="77777777" w:rsidR="003B2D45" w:rsidRDefault="002C5383">
      <w:r>
        <w:t>Explanation: This query retrie</w:t>
      </w:r>
      <w:r>
        <w:t>ves all active students along with the courses they are enrolled in.</w:t>
      </w:r>
    </w:p>
    <w:p w14:paraId="6DE94E69" w14:textId="77777777" w:rsidR="003B2D45" w:rsidRDefault="002C5383">
      <w:pPr>
        <w:pStyle w:val="Heading2"/>
      </w:pPr>
      <w:r>
        <w:t>Example 2: Viewing Course Offerings with Professors and Departments</w:t>
      </w:r>
    </w:p>
    <w:p w14:paraId="2A720CA7" w14:textId="77777777" w:rsidR="003B2D45" w:rsidRDefault="002C5383">
      <w:r>
        <w:t>```sql</w:t>
      </w:r>
      <w:r>
        <w:br/>
        <w:t>SELECT * FROM CourseOfferings;</w:t>
      </w:r>
      <w:r>
        <w:br/>
        <w:t>```</w:t>
      </w:r>
    </w:p>
    <w:p w14:paraId="745C3BE8" w14:textId="77777777" w:rsidR="003B2D45" w:rsidRDefault="002C5383">
      <w:r>
        <w:t>Explanation: This query fetches all courses offered, along with the name of t</w:t>
      </w:r>
      <w:r>
        <w:t>he professor teaching the course, and the department.</w:t>
      </w:r>
    </w:p>
    <w:p w14:paraId="117319F0" w14:textId="77777777" w:rsidR="003B2D45" w:rsidRDefault="002C5383">
      <w:pPr>
        <w:pStyle w:val="Heading2"/>
      </w:pPr>
      <w:r>
        <w:t>Example 3: Getting Student Grades for Each Course</w:t>
      </w:r>
    </w:p>
    <w:p w14:paraId="07B6B9F9" w14:textId="77777777" w:rsidR="003B2D45" w:rsidRDefault="002C5383">
      <w:r>
        <w:t>```sql</w:t>
      </w:r>
      <w:r>
        <w:br/>
        <w:t>SELECT * FROM StudentGradesView;</w:t>
      </w:r>
      <w:r>
        <w:br/>
        <w:t>```</w:t>
      </w:r>
    </w:p>
    <w:p w14:paraId="08093843" w14:textId="77777777" w:rsidR="003B2D45" w:rsidRDefault="002C5383">
      <w:r>
        <w:t>Explanation: This query retrieves all students and their corresponding grades in different courses.</w:t>
      </w:r>
    </w:p>
    <w:p w14:paraId="64C01BA8" w14:textId="77777777" w:rsidR="003B2D45" w:rsidRDefault="002C5383">
      <w:pPr>
        <w:pStyle w:val="Heading1"/>
      </w:pPr>
      <w:r>
        <w:t>2. Using</w:t>
      </w:r>
      <w:r>
        <w:t xml:space="preserve"> Stored Procedures with Transactions</w:t>
      </w:r>
    </w:p>
    <w:p w14:paraId="38F1FA83" w14:textId="77777777" w:rsidR="003B2D45" w:rsidRDefault="002C5383">
      <w:r>
        <w:t>Stored procedures handle database operations like INSERT, UPDATE, DELETE, and SELECT. Below are examples of how to use them.</w:t>
      </w:r>
    </w:p>
    <w:p w14:paraId="36243E72" w14:textId="77777777" w:rsidR="003B2D45" w:rsidRDefault="002C5383">
      <w:pPr>
        <w:pStyle w:val="Heading2"/>
      </w:pPr>
      <w:r>
        <w:lastRenderedPageBreak/>
        <w:t>Inserting Data into the Users Table</w:t>
      </w:r>
    </w:p>
    <w:p w14:paraId="277C6080" w14:textId="77777777" w:rsidR="003B2D45" w:rsidRDefault="002C5383">
      <w:r>
        <w:t>```sql</w:t>
      </w:r>
      <w:r>
        <w:br/>
        <w:t xml:space="preserve">EXEC InsertUser @Username = 'JohnDoe', @Password = </w:t>
      </w:r>
      <w:r>
        <w:t>'JohnPass123', @Role = 'Admin';</w:t>
      </w:r>
      <w:r>
        <w:br/>
        <w:t>```</w:t>
      </w:r>
    </w:p>
    <w:p w14:paraId="698ED41B" w14:textId="77777777" w:rsidR="003B2D45" w:rsidRDefault="002C5383">
      <w:r>
        <w:t>Explanation: This executes the InsertUser procedure to insert a new user.</w:t>
      </w:r>
    </w:p>
    <w:p w14:paraId="276C0632" w14:textId="77777777" w:rsidR="003B2D45" w:rsidRDefault="002C5383">
      <w:pPr>
        <w:pStyle w:val="Heading2"/>
      </w:pPr>
      <w:r>
        <w:t>Updating a User's Information</w:t>
      </w:r>
    </w:p>
    <w:p w14:paraId="763685B3" w14:textId="77777777" w:rsidR="003B2D45" w:rsidRDefault="002C5383">
      <w:r>
        <w:t>```sql</w:t>
      </w:r>
      <w:r>
        <w:br/>
        <w:t>EXEC UpdateUser @UserID = 1, @Username = 'JohnUpdated', @Password = 'NewPass123', @Role = 'Admin';</w:t>
      </w:r>
      <w:r>
        <w:br/>
        <w:t>```</w:t>
      </w:r>
    </w:p>
    <w:p w14:paraId="24B4268E" w14:textId="77777777" w:rsidR="003B2D45" w:rsidRDefault="002C5383">
      <w:r>
        <w:t>Explan</w:t>
      </w:r>
      <w:r>
        <w:t>ation: This updates the user's details.</w:t>
      </w:r>
    </w:p>
    <w:p w14:paraId="2E37D93F" w14:textId="77777777" w:rsidR="003B2D45" w:rsidRDefault="002C5383">
      <w:pPr>
        <w:pStyle w:val="Heading2"/>
      </w:pPr>
      <w:r>
        <w:t>Example: Insert a Professor with a Transaction</w:t>
      </w:r>
    </w:p>
    <w:p w14:paraId="2F96208D" w14:textId="77777777" w:rsidR="003B2D45" w:rsidRDefault="002C5383">
      <w:r>
        <w:t>```sql</w:t>
      </w:r>
      <w:r>
        <w:br/>
        <w:t>BEGIN TRANSACTION;</w:t>
      </w:r>
      <w:r>
        <w:br/>
        <w:t>BEGIN TRY</w:t>
      </w:r>
      <w:r>
        <w:br/>
        <w:t xml:space="preserve">    EXEC InsertProfessor @ProfessorName = 'Dr. James Brown', @HireDate = '2019-08-15', @DepartmentID = 1, @EntityID = 10;</w:t>
      </w:r>
      <w:r>
        <w:br/>
        <w:t xml:space="preserve">    COMMIT </w:t>
      </w:r>
      <w:r>
        <w:t>TRANSACTION;</w:t>
      </w:r>
      <w:r>
        <w:br/>
        <w:t xml:space="preserve">    PRINT 'Insert succeeded';</w:t>
      </w:r>
      <w:r>
        <w:br/>
        <w:t>END TRY</w:t>
      </w:r>
      <w:r>
        <w:br/>
        <w:t>BEGIN CATCH</w:t>
      </w:r>
      <w:r>
        <w:br/>
        <w:t xml:space="preserve">    ROLLBACK TRANSACTION;</w:t>
      </w:r>
      <w:r>
        <w:br/>
        <w:t xml:space="preserve">    PRINT 'Insert failed. Transaction rolled back';</w:t>
      </w:r>
      <w:r>
        <w:br/>
        <w:t>END CATCH;</w:t>
      </w:r>
      <w:r>
        <w:br/>
        <w:t>```</w:t>
      </w:r>
      <w:r>
        <w:br/>
      </w:r>
    </w:p>
    <w:p w14:paraId="2D6B92D2" w14:textId="77777777" w:rsidR="003B2D45" w:rsidRDefault="002C5383">
      <w:r>
        <w:t>Explanation: This transaction inserts a professor and rolls back if an error occurs.</w:t>
      </w:r>
    </w:p>
    <w:p w14:paraId="12EC54B7" w14:textId="77777777" w:rsidR="003B2D45" w:rsidRDefault="002C5383">
      <w:pPr>
        <w:pStyle w:val="Heading1"/>
      </w:pPr>
      <w:r>
        <w:t>3. Using Trigg</w:t>
      </w:r>
      <w:r>
        <w:t>ers to Manage Audits Automatically</w:t>
      </w:r>
    </w:p>
    <w:p w14:paraId="0F7A9C77" w14:textId="77777777" w:rsidR="003B2D45" w:rsidRDefault="002C5383">
      <w:pPr>
        <w:pStyle w:val="Heading2"/>
      </w:pPr>
      <w:r>
        <w:t>Example 1: Inserting Data and Observing Triggers in Action</w:t>
      </w:r>
    </w:p>
    <w:p w14:paraId="6DD14C9B" w14:textId="77777777" w:rsidR="003B2D45" w:rsidRDefault="002C5383">
      <w:r>
        <w:t>```sql</w:t>
      </w:r>
      <w:r>
        <w:br/>
        <w:t>EXEC InsertStudent @Name = 'Emma Watson', @DateOfBirth = '1995-04-15', @DepartmentID = 2, @EnrollmentDate = '2024-01-12', @EntityID = 12;</w:t>
      </w:r>
      <w:r>
        <w:br/>
        <w:t>```</w:t>
      </w:r>
    </w:p>
    <w:p w14:paraId="1174CC2D" w14:textId="77777777" w:rsidR="003B2D45" w:rsidRDefault="002C5383">
      <w:r>
        <w:t xml:space="preserve">Explanation: </w:t>
      </w:r>
      <w:r>
        <w:t>This will insert a new student and the trigger will log this change into the ChangeLog table.</w:t>
      </w:r>
    </w:p>
    <w:p w14:paraId="48C9832F" w14:textId="77777777" w:rsidR="003B2D45" w:rsidRDefault="002C5383">
      <w:pPr>
        <w:pStyle w:val="Heading2"/>
      </w:pPr>
      <w:r>
        <w:lastRenderedPageBreak/>
        <w:t>Example 2: Updating Data and Observing Trigger Logging</w:t>
      </w:r>
    </w:p>
    <w:p w14:paraId="75BA7BAF" w14:textId="77777777" w:rsidR="003B2D45" w:rsidRDefault="002C5383">
      <w:r>
        <w:t>```sql</w:t>
      </w:r>
      <w:r>
        <w:br/>
        <w:t xml:space="preserve">EXEC UpdateStudent @StudentID = 1, @Name = 'Emma Thompson', @DateOfBirth = </w:t>
      </w:r>
      <w:r>
        <w:t>'1995-04-15', @DepartmentID = 2, @EnrollmentDate = '2024-01-12', @EntityID = 12;</w:t>
      </w:r>
      <w:r>
        <w:br/>
        <w:t>```</w:t>
      </w:r>
    </w:p>
    <w:p w14:paraId="0E27F212" w14:textId="77777777" w:rsidR="003B2D45" w:rsidRDefault="002C5383">
      <w:r>
        <w:t>Explanation: When the student's name is updated, the UPDATE trigger will log the change.</w:t>
      </w:r>
    </w:p>
    <w:p w14:paraId="2D7E5C01" w14:textId="77777777" w:rsidR="003B2D45" w:rsidRDefault="002C5383">
      <w:pPr>
        <w:pStyle w:val="Heading1"/>
      </w:pPr>
      <w:r>
        <w:t>4. Using Triggers for Auditing Data Changes</w:t>
      </w:r>
    </w:p>
    <w:p w14:paraId="639C666E" w14:textId="77777777" w:rsidR="003B2D45" w:rsidRDefault="002C5383">
      <w:r>
        <w:t>When any change (insert, update, delet</w:t>
      </w:r>
      <w:r>
        <w:t>e) occurs, the corresponding trigger logs the data into the ChangeLog table.</w:t>
      </w:r>
    </w:p>
    <w:p w14:paraId="02128286" w14:textId="77777777" w:rsidR="003B2D45" w:rsidRDefault="002C5383">
      <w:pPr>
        <w:pStyle w:val="Heading2"/>
      </w:pPr>
      <w:r>
        <w:t>Example: Auditing Student Updates</w:t>
      </w:r>
    </w:p>
    <w:p w14:paraId="1B260C20" w14:textId="77777777" w:rsidR="003B2D45" w:rsidRDefault="002C5383">
      <w:r>
        <w:t>```sql</w:t>
      </w:r>
      <w:r>
        <w:br/>
        <w:t>SELECT * FROM ChangeLog WHERE TableName = 'Students';</w:t>
      </w:r>
      <w:r>
        <w:br/>
        <w:t>```</w:t>
      </w:r>
    </w:p>
    <w:p w14:paraId="1DABD902" w14:textId="77777777" w:rsidR="003B2D45" w:rsidRDefault="002C5383">
      <w:r>
        <w:t>Explanation: This query will show logs of all changes made to the Students table</w:t>
      </w:r>
      <w:r>
        <w:t>.</w:t>
      </w:r>
    </w:p>
    <w:p w14:paraId="64B0E0BD" w14:textId="77777777" w:rsidR="003B2D45" w:rsidRDefault="002C5383">
      <w:pPr>
        <w:pStyle w:val="Heading1"/>
      </w:pPr>
      <w:r>
        <w:t>5. Querying Nested Data with Views</w:t>
      </w:r>
    </w:p>
    <w:p w14:paraId="70AAA9A5" w14:textId="77777777" w:rsidR="003B2D45" w:rsidRDefault="002C5383">
      <w:pPr>
        <w:pStyle w:val="Heading2"/>
      </w:pPr>
      <w:r>
        <w:t>Example 1: List of Students with Low Grades in a Course</w:t>
      </w:r>
    </w:p>
    <w:p w14:paraId="5E3B09DD" w14:textId="77777777" w:rsidR="003B2D45" w:rsidRDefault="002C5383">
      <w:r>
        <w:t>```sql</w:t>
      </w:r>
      <w:r>
        <w:br/>
        <w:t>SELECT * FROM LowGrades WHERE Grade &lt; 'C';</w:t>
      </w:r>
      <w:r>
        <w:br/>
        <w:t>```</w:t>
      </w:r>
    </w:p>
    <w:p w14:paraId="19F644EB" w14:textId="77777777" w:rsidR="003B2D45" w:rsidRDefault="002C5383">
      <w:r>
        <w:t>Explanation: This query returns all students with a grade below 'C'.</w:t>
      </w:r>
    </w:p>
    <w:p w14:paraId="17BEB8DA" w14:textId="77777777" w:rsidR="003B2D45" w:rsidRDefault="002C5383">
      <w:pPr>
        <w:pStyle w:val="Heading2"/>
      </w:pPr>
      <w:r>
        <w:t>Example 2: Getting Enrollment Summary</w:t>
      </w:r>
    </w:p>
    <w:p w14:paraId="0AC62FA2" w14:textId="77777777" w:rsidR="003B2D45" w:rsidRDefault="002C5383">
      <w:r>
        <w:t>``</w:t>
      </w:r>
      <w:r>
        <w:t>`sql</w:t>
      </w:r>
      <w:r>
        <w:br/>
        <w:t>SELECT * FROM CourseEnrollmentSummary;</w:t>
      </w:r>
      <w:r>
        <w:br/>
        <w:t>```</w:t>
      </w:r>
    </w:p>
    <w:p w14:paraId="701E024F" w14:textId="77777777" w:rsidR="003B2D45" w:rsidRDefault="002C5383">
      <w:r>
        <w:t>Explanation: This shows how many students are enrolled in each course.</w:t>
      </w:r>
    </w:p>
    <w:p w14:paraId="4A4B9433" w14:textId="77777777" w:rsidR="003B2D45" w:rsidRDefault="002C5383">
      <w:pPr>
        <w:pStyle w:val="Heading1"/>
      </w:pPr>
      <w:r>
        <w:t>6. Dealing with Real-life Data Scenarios</w:t>
      </w:r>
    </w:p>
    <w:p w14:paraId="508139F9" w14:textId="77777777" w:rsidR="003B2D45" w:rsidRDefault="002C5383">
      <w:pPr>
        <w:pStyle w:val="Heading2"/>
      </w:pPr>
      <w:r>
        <w:t>Example 1: Managing Enrollments</w:t>
      </w:r>
    </w:p>
    <w:p w14:paraId="0899F04F" w14:textId="77777777" w:rsidR="003B2D45" w:rsidRDefault="002C5383">
      <w:r>
        <w:t>```sql</w:t>
      </w:r>
      <w:r>
        <w:br/>
        <w:t>BEGIN TRANSACTION;</w:t>
      </w:r>
      <w:r>
        <w:br/>
        <w:t>BEGIN TRY</w:t>
      </w:r>
      <w:r>
        <w:br/>
        <w:t xml:space="preserve">    EXEC InsertStudent @Name</w:t>
      </w:r>
      <w:r>
        <w:t xml:space="preserve"> = 'John Doe', @DateOfBirth = '2000-05-10', @DepartmentID </w:t>
      </w:r>
      <w:r>
        <w:lastRenderedPageBreak/>
        <w:t>= 3, @EnrollmentDate = '2024-09-01', @EntityID = 15;</w:t>
      </w:r>
      <w:r>
        <w:br/>
        <w:t xml:space="preserve">    EXEC InsertEnrollment @StudentID = SCOPE_IDENTITY(), @CourseID = 1, @EnrollmentDate = '2024-09-01', @EntityID = 16;</w:t>
      </w:r>
      <w:r>
        <w:br/>
        <w:t xml:space="preserve">    COMMIT TRANSACTION;</w:t>
      </w:r>
      <w:r>
        <w:br/>
        <w:t xml:space="preserve"> </w:t>
      </w:r>
      <w:r>
        <w:t xml:space="preserve">   PRINT 'Enrollment succeeded';</w:t>
      </w:r>
      <w:r>
        <w:br/>
        <w:t>END TRY</w:t>
      </w:r>
      <w:r>
        <w:br/>
        <w:t>BEGIN CATCH</w:t>
      </w:r>
      <w:r>
        <w:br/>
        <w:t xml:space="preserve">    ROLLBACK TRANSACTION;</w:t>
      </w:r>
      <w:r>
        <w:br/>
        <w:t xml:space="preserve">    PRINT 'Enrollment failed. Transaction rolled back';</w:t>
      </w:r>
      <w:r>
        <w:br/>
        <w:t>END CATCH;</w:t>
      </w:r>
      <w:r>
        <w:br/>
        <w:t>```</w:t>
      </w:r>
    </w:p>
    <w:p w14:paraId="14A4BAED" w14:textId="77777777" w:rsidR="003B2D45" w:rsidRDefault="002C5383">
      <w:r>
        <w:t>Explanation: This transaction enrolls a new student in a course and rolls back if there's any issue.</w:t>
      </w:r>
    </w:p>
    <w:sectPr w:rsidR="003B2D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5383"/>
    <w:rsid w:val="00326F90"/>
    <w:rsid w:val="003B2D4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1161D"/>
  <w14:defaultImageDpi w14:val="300"/>
  <w15:docId w15:val="{2738756F-7775-4365-9D76-B346DE50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Ansi Abdulmalek</cp:lastModifiedBy>
  <cp:revision>2</cp:revision>
  <dcterms:created xsi:type="dcterms:W3CDTF">2013-12-23T23:15:00Z</dcterms:created>
  <dcterms:modified xsi:type="dcterms:W3CDTF">2024-09-21T22:09:00Z</dcterms:modified>
  <cp:category/>
</cp:coreProperties>
</file>